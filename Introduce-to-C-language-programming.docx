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Introduce to C language programming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(</w:t>
      </w:r>
      <w:r>
        <w:rPr>
          <w:rFonts w:ascii="Cambria" w:hAnsi="Cambria"/>
          <w:color w:val="000000"/>
        </w:rPr>
        <w:t>เฉพาะในส่วนของการเขียนโปรแกรม)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โครงสร้างของโปรแกรม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ตัวอย่าง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#include &lt;stdio.h&gt;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void main(){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 xml:space="preserve">  </w:t>
      </w:r>
      <w:r>
        <w:rPr>
          <w:rFonts w:ascii="Consolas" w:hAnsi="Consolas"/>
          <w:b w:val="false"/>
          <w:i w:val="false"/>
          <w:color w:val="000000"/>
          <w:sz w:val="22"/>
        </w:rPr>
        <w:t>int a = 5, b = 4, ans;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ans = a + b;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 printf("Final answer is %d", ans);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}</w:t>
      </w:r>
    </w:p>
    <w:p>
      <w:pPr>
        <w:numPr>
          <w:ilvl w:val="0"/>
          <w:numId w:val="2"/>
        </w:numPr>
        <w:spacing w:after="0"/>
        <w:jc w:val="left"/>
      </w:pPr>
      <w:r>
        <w:br/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จากโปรแกรมด้านบนจะแสดงผลออกมาว่า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Final answer is 9”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แล้วแต่ละบรรทัดหมายถึงอะไรล่ะ</w:t>
      </w:r>
    </w:p>
    <w:p>
      <w:pPr>
        <w:numPr>
          <w:ilvl w:val="0"/>
          <w:numId w:val="4"/>
        </w:numPr>
        <w:spacing w:after="0"/>
        <w:jc w:val="left"/>
      </w:pPr>
      <w:hyperlink w:anchor="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#include</w:t>
        </w:r>
      </w:hyperlink>
      <w:r>
        <w:rPr>
          <w:rFonts w:ascii="Cambria" w:hAnsi="Cambria"/>
          <w:b w:val="false"/>
          <w:i w:val="false"/>
          <w:color w:val="000000"/>
          <w:sz w:val="22"/>
        </w:rPr>
        <w:t xml:space="preserve"> &lt;&gt; คือฟังชั่นที่จะนำโค้ดจากไฟล์อื่นเข้ามาใช้งาน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เหมือนกับ import ใน Python) โดยปรกติเราจะใช้ </w:t>
      </w:r>
      <w:r>
        <w:rPr>
          <w:rFonts w:ascii="Cambria" w:hAnsi="Cambria"/>
          <w:b w:val="false"/>
          <w:i/>
          <w:color w:val="000000"/>
          <w:sz w:val="22"/>
        </w:rPr>
        <w:t xml:space="preserve">stdio.h </w:t>
      </w:r>
      <w:r>
        <w:rPr>
          <w:rFonts w:ascii="Cambria" w:hAnsi="Cambria"/>
          <w:b w:val="false"/>
          <w:i w:val="false"/>
          <w:color w:val="000000"/>
          <w:sz w:val="22"/>
        </w:rPr>
        <w:t>ซึ่งประกอบไปด้วยฟังก์ชันต่างๆ ที่จำเป็นในการเขียนโปรแกรม เช่น ฟังก์ชันสำหรับแสดงผลออกทางหน้าจอ หรือรับค่าจากคีย์บอร์ด เป็นต้น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void ชื่อฟังชั่น(){your code}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เป็นการประกาศฟังชั่นเหมือนกัน def เลย ในวงเล็บก็สามารถประกาศตัวแปรด้านในได้เหมือนกัน Python</w:t>
      </w:r>
    </w:p>
    <w:p>
      <w:pPr>
        <w:numPr>
          <w:ilvl w:val="1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นอกจาก void แล้วยังจะมี int ด้วย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ตัวอื่นไม่ชัวว่ามีมั้ยนะยังไม่ได้หา)</w:t>
      </w:r>
    </w:p>
    <w:p>
      <w:pPr>
        <w:numPr>
          <w:ilvl w:val="1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void เป็นฟังชั่นที่จะไม่ return ค่าอะไรกลับไปแต่ int จะส่งค่า int กลับไป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งงมั้ย? งงสินะ 555555)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ในการเขียนโปรแกรมในภาษา C ทุกครั้งเราต้องประกาศชื่อและประเภทของตัวแปรทุกครั้งโดยมันจะมี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int จะเป้นจำนวนเต็ม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float เป็นทศนิยม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char เป็นอักษร </w:t>
      </w:r>
    </w:p>
    <w:p>
      <w:pPr>
        <w:numPr>
          <w:ilvl w:val="2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หลัง char ต้องประกาศขนาด(?)เช่น char[5] คือจะรับอักษรได้ 5 ตัว</w:t>
      </w:r>
    </w:p>
    <w:p>
      <w:pPr>
        <w:numPr>
          <w:ilvl w:val="2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ปล.อันนี้ไม่ชัวนะเดี๋ยวมาดูให้อีกที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_Bool เป็นค่าบูลีน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จริงๆมันมียิบย่อยกว่านี้นะมันจะต่างกันตรงความสามารถในการเก็บกับขนาดของมัน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สำคัญ!!!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ถ้าสังเกตดูเราจะเห็น </w:t>
      </w:r>
      <w:r>
        <w:rPr>
          <w:rFonts w:ascii="Cambria" w:hAnsi="Cambria"/>
          <w:b/>
          <w:i w:val="false"/>
          <w:color w:val="000000"/>
          <w:sz w:val="22"/>
        </w:rPr>
        <w:t>;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ทุกบรรทัดเลย มันเป็นสัญลักษณ์ที่ใช้เพื่อแบ่งแยกคำสั่งภายในโปรแกรม ซึ่งมันหมายถึงการจบคำสั่งนั้นๆ เซมิโคลอนใช้ในภาษาต่างๆ และมันเป็นสิ่งที่บังคับ เพื่อให้ตัวคอมไพเลอร์ของภาษาสามารถแยกแยะคำสั่งในการทำงานได้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"/>
    <w:lvlOverride w:ilvl="1">
      <w:startOverride w:val="1"/>
      <w:lvl w:ilvl="1">
        <w:numFmt w:val="lowerLetter"/>
        <w:lvlText w:val="%2."/>
        <w:pPr>
          <w:ind w:left="1560" w:hanging="360"/>
        </w:pPr>
      </w:lvl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