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Chapter 2 of C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Input-output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จำ Python ได้มะ เราจะมี %d, %s %f แทน int str float ใช่มะ ซึ่งใน C ก็มีเหมือนกันแถมใช้เยอะมากด้วย</w:t>
      </w:r>
    </w:p>
    <w:p>
      <w:pPr>
        <w:spacing w:after="0"/>
        <w:ind w:left="120"/>
        <w:jc w:val="left"/>
      </w:pPr>
      <w:r>
        <w:br/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652"/>
        <w:gridCol w:w="12388"/>
      </w:tblGrid>
      <w:tr>
        <w:trPr>
          <w:trHeight w:val="330" w:hRule="atLeast"/>
        </w:trPr>
        <w:tc>
          <w:tcPr>
            <w:tcW w:w="165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</w:t>
            </w:r>
          </w:p>
        </w:tc>
        <w:tc>
          <w:tcPr>
            <w:tcW w:w="12388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integer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จำนวนเต็ม)</w:t>
            </w:r>
          </w:p>
        </w:tc>
      </w:tr>
      <w:tr>
        <w:trPr>
          <w:trHeight w:val="345" w:hRule="atLeast"/>
        </w:trPr>
        <w:tc>
          <w:tcPr>
            <w:tcW w:w="165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</w:t>
            </w:r>
          </w:p>
        </w:tc>
        <w:tc>
          <w:tcPr>
            <w:tcW w:w="12388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floating, double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จำนวนจริง พวกมีทศนิยม)</w:t>
            </w:r>
          </w:p>
        </w:tc>
      </w:tr>
      <w:tr>
        <w:trPr>
          <w:trHeight w:val="345" w:hRule="atLeast"/>
        </w:trPr>
        <w:tc>
          <w:tcPr>
            <w:tcW w:w="165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</w:t>
            </w:r>
          </w:p>
        </w:tc>
        <w:tc>
          <w:tcPr>
            <w:tcW w:w="12388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Character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ใช้กับอักษร 1 ตัวอักษร)</w:t>
            </w:r>
          </w:p>
        </w:tc>
      </w:tr>
      <w:tr>
        <w:trPr>
          <w:trHeight w:val="345" w:hRule="atLeast"/>
        </w:trPr>
        <w:tc>
          <w:tcPr>
            <w:tcW w:w="165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</w:t>
            </w:r>
          </w:p>
        </w:tc>
        <w:tc>
          <w:tcPr>
            <w:tcW w:w="12388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String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ใช้กับพวกอักษรหลายๆตัว)</w:t>
            </w:r>
          </w:p>
        </w:tc>
      </w:tr>
      <w:tr>
        <w:trPr>
          <w:trHeight w:val="345" w:hRule="atLeast"/>
        </w:trPr>
        <w:tc>
          <w:tcPr>
            <w:tcW w:w="165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</w:t>
            </w:r>
          </w:p>
        </w:tc>
        <w:tc>
          <w:tcPr>
            <w:tcW w:w="12388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Pointer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อันนี้เก็บไว้ก่อนเดี๋ยวค่อยมีเรื่องแยกออกอีกที)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การแสดงผลออกมาทางหน้าจอเราจะใช้ฟังชั่น printf();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printf("Your text\n");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cars = 5;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char name[10] = "Steep";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printf("His name is %s he has %d cars", cars, name);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//output : Your text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         5 is number and T is alphabet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ส่วนการรับค่าเราจะใช้ฟังชั้น scanf(); ตรง </w:t>
      </w:r>
      <w:r>
        <w:rPr>
          <w:rFonts w:ascii="Cambria" w:hAnsi="Cambria"/>
          <w:b/>
          <w:i w:val="false"/>
          <w:color w:val="000000"/>
          <w:sz w:val="22"/>
        </w:rPr>
        <w:t xml:space="preserve">specifier </w:t>
      </w:r>
      <w:r>
        <w:rPr>
          <w:rFonts w:ascii="Cambria" w:hAnsi="Cambria"/>
          <w:b w:val="false"/>
          <w:i w:val="false"/>
          <w:color w:val="000000"/>
          <w:sz w:val="22"/>
        </w:rPr>
        <w:t>ต้องมี &amp; ด้วยนะ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float Pi = 3.14159, area;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 rad;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scanf("%d", &amp;d);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area = pi * rad * rad;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printf("Area = %f\n", f);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//Input = 3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//Output : Area = 28.274311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